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F15D" w14:textId="03F44A8A" w:rsidR="007B7E77" w:rsidRPr="00B96E75" w:rsidRDefault="00B96E75" w:rsidP="00B96E75">
      <w:pPr>
        <w:pStyle w:val="Heading1"/>
        <w:pBdr>
          <w:bottom w:val="single" w:sz="4" w:space="1" w:color="auto"/>
        </w:pBdr>
        <w:jc w:val="center"/>
        <w:rPr>
          <w:sz w:val="36"/>
          <w:szCs w:val="36"/>
        </w:rPr>
      </w:pPr>
      <w:r w:rsidRPr="00B96E75">
        <w:rPr>
          <w:sz w:val="36"/>
          <w:szCs w:val="36"/>
        </w:rPr>
        <w:t>DIFFERENCE BETWEEN JPA, HIBERNATE AND SPRING DATA JPA</w:t>
      </w:r>
    </w:p>
    <w:p w14:paraId="6AAA87DA" w14:textId="3AEFB7FD" w:rsidR="007B7E77" w:rsidRDefault="00B96E75" w:rsidP="00B96E75">
      <w:pPr>
        <w:pStyle w:val="Heading2"/>
      </w:pPr>
      <w:r>
        <w:t>1. JPA (Java Persistence API)</w:t>
      </w:r>
    </w:p>
    <w:p w14:paraId="2B2A94D5" w14:textId="4E37EDB5" w:rsidR="007B7E77" w:rsidRDefault="00B96E75">
      <w:pPr>
        <w:pStyle w:val="ListBullet"/>
      </w:pPr>
      <w:r>
        <w:t>Definition</w:t>
      </w:r>
    </w:p>
    <w:p w14:paraId="1B9C72AB" w14:textId="77777777" w:rsidR="007B7E77" w:rsidRDefault="00B96E75">
      <w:r>
        <w:t xml:space="preserve">JPA is a Java specification that provides a standard for ORM (Object-Relational Mapping). It allows developers to map Java objects to database tables </w:t>
      </w:r>
      <w:r>
        <w:t>using annotations.</w:t>
      </w:r>
    </w:p>
    <w:p w14:paraId="5BE7C1F1" w14:textId="0F8FD34F" w:rsidR="007B7E77" w:rsidRDefault="00B96E75">
      <w:pPr>
        <w:pStyle w:val="ListBullet"/>
      </w:pPr>
      <w:r>
        <w:t xml:space="preserve"> Key Point</w:t>
      </w:r>
    </w:p>
    <w:p w14:paraId="650820C0" w14:textId="77777777" w:rsidR="007B7E77" w:rsidRDefault="00B96E75">
      <w:r>
        <w:t>JPA is only a specification and does not perform any actual persistence. It needs a provider (like Hibernate, EclipseLink) to implement the underlying functionality.</w:t>
      </w:r>
    </w:p>
    <w:p w14:paraId="03DD5CAA" w14:textId="1BAA2E55" w:rsidR="007B7E77" w:rsidRDefault="00B96E75">
      <w:pPr>
        <w:pStyle w:val="ListBullet"/>
      </w:pPr>
      <w:r>
        <w:t xml:space="preserve"> Usage</w:t>
      </w:r>
    </w:p>
    <w:p w14:paraId="5E38A359" w14:textId="77777777" w:rsidR="007B7E77" w:rsidRDefault="00B96E75">
      <w:r>
        <w:t>Used in enterprise Java applications to define how objects should be stored, updated, deleted, and retrieved from relational databases in a standardized way.</w:t>
      </w:r>
    </w:p>
    <w:p w14:paraId="3DDF7303" w14:textId="67E2AA5C" w:rsidR="007B7E77" w:rsidRDefault="00B96E75">
      <w:pPr>
        <w:pStyle w:val="ListBullet"/>
      </w:pPr>
      <w:r>
        <w:t>Example</w:t>
      </w:r>
    </w:p>
    <w:p w14:paraId="404C0039" w14:textId="2BE8453C" w:rsidR="007B7E77" w:rsidRDefault="00B96E75">
      <w:pPr>
        <w:pStyle w:val="IntenseQuote"/>
      </w:pPr>
      <w:r>
        <w:t>@Entity</w:t>
      </w:r>
      <w:r>
        <w:br/>
        <w:t>public class User {</w:t>
      </w:r>
      <w:r>
        <w:br/>
        <w:t xml:space="preserve">    @Id @GeneratedValue</w:t>
      </w:r>
      <w:r>
        <w:br/>
        <w:t xml:space="preserve">    private </w:t>
      </w:r>
      <w:proofErr w:type="gramStart"/>
      <w:r>
        <w:t>Long</w:t>
      </w:r>
      <w:proofErr w:type="gramEnd"/>
      <w:r>
        <w:t xml:space="preserve"> id;</w:t>
      </w:r>
      <w:r>
        <w:br/>
        <w:t xml:space="preserve">    private String name;</w:t>
      </w:r>
      <w:r>
        <w:br/>
        <w:t>}</w:t>
      </w:r>
      <w:r>
        <w:br/>
      </w:r>
      <w:r>
        <w:br/>
        <w:t xml:space="preserve">EntityManager em = </w:t>
      </w:r>
      <w:proofErr w:type="gramStart"/>
      <w:r>
        <w:t>emf.createEntityManager</w:t>
      </w:r>
      <w:proofErr w:type="gramEnd"/>
      <w:r>
        <w:t>();</w:t>
      </w:r>
      <w:r>
        <w:br/>
      </w:r>
      <w:proofErr w:type="gramStart"/>
      <w:r>
        <w:t>em.getTransaction</w:t>
      </w:r>
      <w:proofErr w:type="gramEnd"/>
      <w:r>
        <w:t>(</w:t>
      </w:r>
      <w:proofErr w:type="gramStart"/>
      <w:r>
        <w:t>).begin</w:t>
      </w:r>
      <w:proofErr w:type="gramEnd"/>
      <w:r>
        <w:t>();</w:t>
      </w:r>
      <w:r>
        <w:br/>
      </w:r>
      <w:proofErr w:type="spellStart"/>
      <w:proofErr w:type="gramStart"/>
      <w:r>
        <w:t>em.persist</w:t>
      </w:r>
      <w:proofErr w:type="spellEnd"/>
      <w:proofErr w:type="gramEnd"/>
      <w:r>
        <w:t>(new User("</w:t>
      </w:r>
      <w:proofErr w:type="spellStart"/>
      <w:r>
        <w:t>abc</w:t>
      </w:r>
      <w:proofErr w:type="spellEnd"/>
      <w:r>
        <w:t>"));</w:t>
      </w:r>
      <w:r>
        <w:br/>
      </w:r>
      <w:proofErr w:type="spellStart"/>
      <w:proofErr w:type="gramStart"/>
      <w:r>
        <w:t>em.getTransaction</w:t>
      </w:r>
      <w:proofErr w:type="spellEnd"/>
      <w:proofErr w:type="gramEnd"/>
      <w:r>
        <w:t>(</w:t>
      </w:r>
      <w:proofErr w:type="gramStart"/>
      <w:r>
        <w:t>).commit</w:t>
      </w:r>
      <w:proofErr w:type="gramEnd"/>
      <w:r>
        <w:t>();</w:t>
      </w:r>
      <w:r>
        <w:br/>
      </w:r>
      <w:proofErr w:type="spellStart"/>
      <w:proofErr w:type="gramStart"/>
      <w:r>
        <w:t>em.close</w:t>
      </w:r>
      <w:proofErr w:type="spellEnd"/>
      <w:proofErr w:type="gramEnd"/>
      <w:r>
        <w:t>();</w:t>
      </w:r>
    </w:p>
    <w:p w14:paraId="3EB16525" w14:textId="4ECCDE32" w:rsidR="007B7E77" w:rsidRDefault="00B96E75" w:rsidP="00B96E75">
      <w:pPr>
        <w:pStyle w:val="Heading2"/>
      </w:pPr>
      <w:r>
        <w:t>2. Hibernate</w:t>
      </w:r>
    </w:p>
    <w:p w14:paraId="36821F7F" w14:textId="284F976B" w:rsidR="007B7E77" w:rsidRDefault="00B96E75">
      <w:pPr>
        <w:pStyle w:val="ListBullet"/>
      </w:pPr>
      <w:r>
        <w:t>Definition</w:t>
      </w:r>
    </w:p>
    <w:p w14:paraId="38FF29EC" w14:textId="77777777" w:rsidR="007B7E77" w:rsidRDefault="00B96E75">
      <w:r>
        <w:t>Hibernate is an open-source ORM framework that implements the JPA specification and adds additional features such as caching, lazy loading, and HQL (Hibernate Query Language).</w:t>
      </w:r>
    </w:p>
    <w:p w14:paraId="2FF813F5" w14:textId="4AB5BFA4" w:rsidR="007B7E77" w:rsidRDefault="00B96E75">
      <w:pPr>
        <w:pStyle w:val="ListBullet"/>
      </w:pPr>
      <w:r>
        <w:t>Key Point</w:t>
      </w:r>
    </w:p>
    <w:p w14:paraId="5B2273F2" w14:textId="77777777" w:rsidR="007B7E77" w:rsidRDefault="00B96E75">
      <w:r>
        <w:t>Hibernate can be used both as a JPA implementation and as a standalone ORM with its own configuration and features.</w:t>
      </w:r>
    </w:p>
    <w:p w14:paraId="53C6F1DD" w14:textId="5EB8DD9C" w:rsidR="007B7E77" w:rsidRDefault="00B96E75">
      <w:pPr>
        <w:pStyle w:val="ListBullet"/>
      </w:pPr>
      <w:r>
        <w:t>Usage</w:t>
      </w:r>
    </w:p>
    <w:p w14:paraId="12399B28" w14:textId="77777777" w:rsidR="007B7E77" w:rsidRDefault="00B96E75">
      <w:r>
        <w:t>Used when you want more control over SQL generation, caching, and performance optimizations. It gives flexibility for advanced ORM requirements.</w:t>
      </w:r>
    </w:p>
    <w:p w14:paraId="47020846" w14:textId="169E39F8" w:rsidR="007B7E77" w:rsidRDefault="00B96E75">
      <w:pPr>
        <w:pStyle w:val="ListBullet"/>
      </w:pPr>
      <w:r>
        <w:t>Example</w:t>
      </w:r>
    </w:p>
    <w:p w14:paraId="34044EDB" w14:textId="4C43E81D" w:rsidR="007B7E77" w:rsidRDefault="00B96E75">
      <w:pPr>
        <w:pStyle w:val="IntenseQuote"/>
      </w:pPr>
      <w:r>
        <w:t>@Entity</w:t>
      </w:r>
      <w:r>
        <w:br/>
        <w:t>public class User {</w:t>
      </w:r>
      <w:r>
        <w:br/>
        <w:t xml:space="preserve">    @Id @GeneratedValue</w:t>
      </w:r>
      <w:r>
        <w:br/>
        <w:t xml:space="preserve">    private </w:t>
      </w:r>
      <w:proofErr w:type="gramStart"/>
      <w:r>
        <w:t>Long</w:t>
      </w:r>
      <w:proofErr w:type="gramEnd"/>
      <w:r>
        <w:t xml:space="preserve"> id;</w:t>
      </w:r>
      <w:r>
        <w:br/>
        <w:t xml:space="preserve">    private String name;</w:t>
      </w:r>
      <w:r>
        <w:br/>
        <w:t>}</w:t>
      </w:r>
      <w:r>
        <w:br/>
      </w:r>
      <w:r>
        <w:br/>
        <w:t xml:space="preserve">Session session = </w:t>
      </w:r>
      <w:proofErr w:type="gramStart"/>
      <w:r>
        <w:t>factory.openSession</w:t>
      </w:r>
      <w:proofErr w:type="gramEnd"/>
      <w:r>
        <w:t>();</w:t>
      </w:r>
      <w:r>
        <w:br/>
      </w:r>
      <w:proofErr w:type="gramStart"/>
      <w:r>
        <w:t>session.beginTransaction</w:t>
      </w:r>
      <w:proofErr w:type="gramEnd"/>
      <w:r>
        <w:t>();</w:t>
      </w:r>
      <w:r>
        <w:br/>
      </w:r>
      <w:proofErr w:type="spellStart"/>
      <w:proofErr w:type="gramStart"/>
      <w:r>
        <w:t>session.save</w:t>
      </w:r>
      <w:proofErr w:type="spellEnd"/>
      <w:proofErr w:type="gramEnd"/>
      <w:r>
        <w:t>(new User("</w:t>
      </w:r>
      <w:proofErr w:type="spellStart"/>
      <w:r>
        <w:t>abc</w:t>
      </w:r>
      <w:proofErr w:type="spellEnd"/>
      <w:r>
        <w:t>"));</w:t>
      </w:r>
      <w:r>
        <w:br/>
      </w:r>
      <w:proofErr w:type="spellStart"/>
      <w:proofErr w:type="gramStart"/>
      <w:r>
        <w:t>session.getTransaction</w:t>
      </w:r>
      <w:proofErr w:type="spellEnd"/>
      <w:proofErr w:type="gramEnd"/>
      <w:r>
        <w:t>(</w:t>
      </w:r>
      <w:proofErr w:type="gramStart"/>
      <w:r>
        <w:t>).commit</w:t>
      </w:r>
      <w:proofErr w:type="gramEnd"/>
      <w:r>
        <w:t>();</w:t>
      </w:r>
      <w:r>
        <w:br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2451F0D7" w14:textId="24751648" w:rsidR="007B7E77" w:rsidRDefault="00B96E75" w:rsidP="00B96E75">
      <w:pPr>
        <w:pStyle w:val="Heading2"/>
      </w:pPr>
      <w:r>
        <w:t xml:space="preserve"> 3. Spring Data JPA</w:t>
      </w:r>
    </w:p>
    <w:p w14:paraId="7691344E" w14:textId="7EF89EB4" w:rsidR="007B7E77" w:rsidRDefault="00B96E75">
      <w:pPr>
        <w:pStyle w:val="ListBullet"/>
      </w:pPr>
      <w:r>
        <w:t>Definition</w:t>
      </w:r>
    </w:p>
    <w:p w14:paraId="3B908A20" w14:textId="77777777" w:rsidR="007B7E77" w:rsidRDefault="00B96E75">
      <w:r>
        <w:t>Spring Data JPA is a part of the Spring ecosystem that simplifies the use of JPA by eliminating boilerplate code and providing a repository abstraction layer.</w:t>
      </w:r>
    </w:p>
    <w:p w14:paraId="330FB5C8" w14:textId="07DAD792" w:rsidR="007B7E77" w:rsidRDefault="00B96E75">
      <w:pPr>
        <w:pStyle w:val="ListBullet"/>
      </w:pPr>
      <w:r>
        <w:t>Key Point</w:t>
      </w:r>
    </w:p>
    <w:p w14:paraId="7CBD906B" w14:textId="77777777" w:rsidR="007B7E77" w:rsidRDefault="00B96E75">
      <w:r>
        <w:t>It builds on top of JPA and provides ready-to-use CRUD operations and query methods using method naming conventions.</w:t>
      </w:r>
    </w:p>
    <w:p w14:paraId="0F5A661D" w14:textId="402FEA5B" w:rsidR="007B7E77" w:rsidRDefault="00B96E75">
      <w:pPr>
        <w:pStyle w:val="ListBullet"/>
      </w:pPr>
      <w:r>
        <w:t>Usage</w:t>
      </w:r>
    </w:p>
    <w:p w14:paraId="1A0C2926" w14:textId="77777777" w:rsidR="007B7E77" w:rsidRDefault="00B96E75">
      <w:r>
        <w:t>Commonly used in Spring Boot applications to handle data access layers with minimal code and configuration. It works out of the box with Hibernate or any other JPA provider.</w:t>
      </w:r>
    </w:p>
    <w:p w14:paraId="5F935CA3" w14:textId="3AD9AEC8" w:rsidR="007B7E77" w:rsidRDefault="00B96E75">
      <w:pPr>
        <w:pStyle w:val="ListBullet"/>
      </w:pPr>
      <w:r>
        <w:t>Example</w:t>
      </w:r>
    </w:p>
    <w:p w14:paraId="3355BE25" w14:textId="6950470E" w:rsidR="007B7E77" w:rsidRDefault="00B96E75">
      <w:pPr>
        <w:pStyle w:val="IntenseQuote"/>
      </w:pPr>
      <w:r>
        <w:t>@Entity</w:t>
      </w:r>
      <w:r>
        <w:br/>
        <w:t>public class User {</w:t>
      </w:r>
      <w:r>
        <w:br/>
        <w:t xml:space="preserve">    @Id @GeneratedValue</w:t>
      </w:r>
      <w:r>
        <w:br/>
        <w:t xml:space="preserve">    private </w:t>
      </w:r>
      <w:proofErr w:type="gramStart"/>
      <w:r>
        <w:t>Long</w:t>
      </w:r>
      <w:proofErr w:type="gramEnd"/>
      <w:r>
        <w:t xml:space="preserve"> id;</w:t>
      </w:r>
      <w:r>
        <w:br/>
        <w:t xml:space="preserve">    private String name;</w:t>
      </w:r>
      <w:r>
        <w:br/>
        <w:t>}</w:t>
      </w:r>
      <w:r>
        <w:br/>
      </w:r>
      <w:r>
        <w:br/>
        <w:t>public interface UserRepo extends JpaRepository&lt;User, Long&gt; {}</w:t>
      </w:r>
      <w:r>
        <w:br/>
      </w:r>
      <w:r>
        <w:br/>
        <w:t>@Autowired</w:t>
      </w:r>
      <w:r>
        <w:br/>
        <w:t>UserRepo repo;</w:t>
      </w:r>
      <w:r>
        <w:br/>
      </w:r>
      <w:r>
        <w:br/>
      </w:r>
      <w:proofErr w:type="spellStart"/>
      <w:proofErr w:type="gramStart"/>
      <w:r>
        <w:t>repo.save</w:t>
      </w:r>
      <w:proofErr w:type="spellEnd"/>
      <w:proofErr w:type="gramEnd"/>
      <w:r>
        <w:t>(new User("</w:t>
      </w:r>
      <w:proofErr w:type="spellStart"/>
      <w:r>
        <w:t>abc</w:t>
      </w:r>
      <w:proofErr w:type="spellEnd"/>
      <w:r>
        <w:t>"));</w:t>
      </w:r>
    </w:p>
    <w:p w14:paraId="4096EE60" w14:textId="79439D22" w:rsidR="00B96E75" w:rsidRPr="00B96E75" w:rsidRDefault="00B96E75" w:rsidP="00B96E75">
      <w:pPr>
        <w:pStyle w:val="Heading2"/>
      </w:pPr>
      <w:r>
        <w:t>CONCLUSION</w:t>
      </w:r>
    </w:p>
    <w:p w14:paraId="4E3ED7D1" w14:textId="77777777" w:rsidR="00B96E75" w:rsidRDefault="00B96E75" w:rsidP="00B96E75">
      <w:pPr>
        <w:pStyle w:val="ListParagraph"/>
        <w:numPr>
          <w:ilvl w:val="0"/>
          <w:numId w:val="10"/>
        </w:numPr>
      </w:pPr>
      <w:r>
        <w:t>JPA provides the standard API for ORM in Java.</w:t>
      </w:r>
    </w:p>
    <w:p w14:paraId="7B4868B0" w14:textId="23E523CC" w:rsidR="00B96E75" w:rsidRDefault="00B96E75" w:rsidP="00B96E75">
      <w:pPr>
        <w:pStyle w:val="ListParagraph"/>
        <w:numPr>
          <w:ilvl w:val="0"/>
          <w:numId w:val="10"/>
        </w:numPr>
      </w:pPr>
      <w:r>
        <w:t>Hibernate is a powerful implementation of JPA (and can also work independently).</w:t>
      </w:r>
    </w:p>
    <w:p w14:paraId="0776B0B0" w14:textId="1AEC14E4" w:rsidR="007B7E77" w:rsidRDefault="00B96E75" w:rsidP="00B96E75">
      <w:pPr>
        <w:pStyle w:val="ListParagraph"/>
        <w:numPr>
          <w:ilvl w:val="0"/>
          <w:numId w:val="10"/>
        </w:numPr>
      </w:pPr>
      <w:r>
        <w:t>Spring Data JPA builds on JPA (usually with Hibernate) to eliminate boilerplate and speed up development.</w:t>
      </w:r>
      <w:r>
        <w:br/>
      </w:r>
    </w:p>
    <w:sectPr w:rsidR="007B7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E296F"/>
    <w:multiLevelType w:val="hybridMultilevel"/>
    <w:tmpl w:val="626AF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4034">
    <w:abstractNumId w:val="8"/>
  </w:num>
  <w:num w:numId="2" w16cid:durableId="62602817">
    <w:abstractNumId w:val="6"/>
  </w:num>
  <w:num w:numId="3" w16cid:durableId="476805880">
    <w:abstractNumId w:val="5"/>
  </w:num>
  <w:num w:numId="4" w16cid:durableId="1007246503">
    <w:abstractNumId w:val="4"/>
  </w:num>
  <w:num w:numId="5" w16cid:durableId="642466710">
    <w:abstractNumId w:val="7"/>
  </w:num>
  <w:num w:numId="6" w16cid:durableId="1356661140">
    <w:abstractNumId w:val="3"/>
  </w:num>
  <w:num w:numId="7" w16cid:durableId="536820407">
    <w:abstractNumId w:val="2"/>
  </w:num>
  <w:num w:numId="8" w16cid:durableId="358624258">
    <w:abstractNumId w:val="1"/>
  </w:num>
  <w:num w:numId="9" w16cid:durableId="391001372">
    <w:abstractNumId w:val="0"/>
  </w:num>
  <w:num w:numId="10" w16cid:durableId="16089235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19C"/>
    <w:rsid w:val="007B7E77"/>
    <w:rsid w:val="00AA1D8D"/>
    <w:rsid w:val="00B47730"/>
    <w:rsid w:val="00B96E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E4BAD"/>
  <w14:defaultImageDpi w14:val="300"/>
  <w15:docId w15:val="{8B628A0F-B1E6-4B70-83B1-57D1D2DF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Harini A</cp:lastModifiedBy>
  <cp:revision>2</cp:revision>
  <dcterms:created xsi:type="dcterms:W3CDTF">2025-07-06T07:55:00Z</dcterms:created>
  <dcterms:modified xsi:type="dcterms:W3CDTF">2025-07-06T07:55:00Z</dcterms:modified>
  <cp:category/>
</cp:coreProperties>
</file>